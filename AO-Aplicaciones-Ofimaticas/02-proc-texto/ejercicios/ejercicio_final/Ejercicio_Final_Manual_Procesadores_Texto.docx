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Ejercicio Final: Redacción de tu Manual de Procesadores de Texto</w:t>
      </w:r>
    </w:p>
    <w:p>
      <w:pPr>
        <w:pStyle w:val="Heading2"/>
      </w:pPr>
      <w:r>
        <w:t>Objetivo</w:t>
      </w:r>
    </w:p>
    <w:p>
      <w:r>
        <w:t>Crear un manual propio sobre el uso de procesadores de texto, aplicando todos los conocimientos aprendidos a lo largo del curso. El resultado será un documento completo, con formato profesional, que demuestre tu dominio de Word, Writer o Google Docs.</w:t>
      </w:r>
    </w:p>
    <w:p>
      <w:pPr>
        <w:pStyle w:val="Heading2"/>
      </w:pPr>
      <w:r>
        <w:t>Instrucciones generales</w:t>
      </w:r>
    </w:p>
    <w:p>
      <w:pPr>
        <w:pStyle w:val="ListBullet"/>
      </w:pPr>
      <w:r>
        <w:t>Crea un nuevo documento en el procesador que elijas.</w:t>
      </w:r>
    </w:p>
    <w:p>
      <w:pPr>
        <w:pStyle w:val="ListBullet"/>
      </w:pPr>
      <w:r>
        <w:t>Configura las opciones de página (márgenes, orientación, encabezado/pie, numeración).</w:t>
      </w:r>
    </w:p>
    <w:p>
      <w:pPr>
        <w:pStyle w:val="ListBullet"/>
      </w:pPr>
      <w:r>
        <w:t>Redacta tu manual siguiendo el índice propuesto más abajo.</w:t>
      </w:r>
    </w:p>
    <w:p>
      <w:pPr>
        <w:pStyle w:val="ListBullet"/>
      </w:pPr>
      <w:r>
        <w:t>Aplica estilos, imágenes, tablas, encabezados y numeración automática.</w:t>
      </w:r>
    </w:p>
    <w:p>
      <w:pPr>
        <w:pStyle w:val="ListBullet"/>
      </w:pPr>
      <w:r>
        <w:t>Inserta un índice automático al comienzo.</w:t>
      </w:r>
    </w:p>
    <w:p>
      <w:pPr>
        <w:pStyle w:val="ListBullet"/>
      </w:pPr>
      <w:r>
        <w:t>Finaliza con una portada y exporta a PDF.</w:t>
      </w:r>
    </w:p>
    <w:p>
      <w:pPr>
        <w:pStyle w:val="Heading2"/>
      </w:pPr>
      <w:r>
        <w:t>Estructura del manual</w:t>
      </w:r>
    </w:p>
    <w:p>
      <w:pPr>
        <w:pStyle w:val="Heading3"/>
      </w:pPr>
      <w:r>
        <w:t>Portada</w:t>
      </w:r>
    </w:p>
    <w:p>
      <w:pPr>
        <w:pStyle w:val="ListBullet"/>
      </w:pPr>
      <w:r>
        <w:t>Título del documento: Manual de Procesadores de Texto</w:t>
      </w:r>
    </w:p>
    <w:p>
      <w:pPr>
        <w:pStyle w:val="ListBullet"/>
      </w:pPr>
      <w:r>
        <w:t>Tu nombre y fecha</w:t>
      </w:r>
    </w:p>
    <w:p>
      <w:pPr>
        <w:pStyle w:val="ListBullet"/>
      </w:pPr>
      <w:r>
        <w:t>Imagen o logotipo opcional</w:t>
      </w:r>
    </w:p>
    <w:p>
      <w:pPr>
        <w:pStyle w:val="ListBullet"/>
      </w:pPr>
      <w:r>
        <w:t>No debe tener número de página visible</w:t>
      </w:r>
    </w:p>
    <w:p>
      <w:pPr>
        <w:pStyle w:val="Heading3"/>
      </w:pPr>
      <w:r>
        <w:t>Índice automático</w:t>
      </w:r>
    </w:p>
    <w:p>
      <w:pPr>
        <w:pStyle w:val="ListBullet"/>
      </w:pPr>
      <w:r>
        <w:t>Generado mediante los estilos de título del documento.</w:t>
      </w:r>
    </w:p>
    <w:p>
      <w:pPr>
        <w:pStyle w:val="Heading3"/>
      </w:pPr>
      <w:r>
        <w:t>1. Introducción y entorno</w:t>
      </w:r>
    </w:p>
    <w:p>
      <w:pPr>
        <w:pStyle w:val="ListBullet"/>
      </w:pPr>
      <w:r>
        <w:t>Qué es un procesador de textos</w:t>
      </w:r>
    </w:p>
    <w:p>
      <w:pPr>
        <w:pStyle w:val="ListBullet"/>
      </w:pPr>
      <w:r>
        <w:t>Principales ejemplos (Word, Writer, Google Docs)</w:t>
      </w:r>
    </w:p>
    <w:p>
      <w:pPr>
        <w:pStyle w:val="ListBullet"/>
      </w:pPr>
      <w:r>
        <w:t>Partes del entorno de trabajo (barra de herramientas, menú, área de texto)</w:t>
      </w:r>
    </w:p>
    <w:p>
      <w:pPr>
        <w:pStyle w:val="ListBullet"/>
      </w:pPr>
      <w:r>
        <w:t>Cómo crear y guardar un documento</w:t>
      </w:r>
    </w:p>
    <w:p>
      <w:pPr>
        <w:pStyle w:val="Heading3"/>
      </w:pPr>
      <w:r>
        <w:t>2. Formato básico</w:t>
      </w:r>
    </w:p>
    <w:p>
      <w:pPr>
        <w:pStyle w:val="ListBullet"/>
      </w:pPr>
      <w:r>
        <w:t>Cómo dar formato al texto (fuente, tamaño, color, alineación)</w:t>
      </w:r>
    </w:p>
    <w:p>
      <w:pPr>
        <w:pStyle w:val="ListBullet"/>
      </w:pPr>
      <w:r>
        <w:t>Cómo aplicar formato a párrafos, listas y sangrías</w:t>
      </w:r>
    </w:p>
    <w:p>
      <w:pPr>
        <w:pStyle w:val="ListBullet"/>
      </w:pPr>
      <w:r>
        <w:t>Ejemplo: redactar un texto con títulos, párrafos y listas</w:t>
      </w:r>
    </w:p>
    <w:p>
      <w:pPr>
        <w:pStyle w:val="Heading3"/>
      </w:pPr>
      <w:r>
        <w:t>3. Estructura del documento</w:t>
      </w:r>
    </w:p>
    <w:p>
      <w:pPr>
        <w:pStyle w:val="ListBullet"/>
      </w:pPr>
      <w:r>
        <w:t>Cómo configurar la página (márgenes, orientación, encabezado/pie)</w:t>
      </w:r>
    </w:p>
    <w:p>
      <w:pPr>
        <w:pStyle w:val="ListBullet"/>
      </w:pPr>
      <w:r>
        <w:t>Qué son los estilos y cómo aplicarlos</w:t>
      </w:r>
    </w:p>
    <w:p>
      <w:pPr>
        <w:pStyle w:val="ListBullet"/>
      </w:pPr>
      <w:r>
        <w:t>Cómo generar un índice automático</w:t>
      </w:r>
    </w:p>
    <w:p>
      <w:pPr>
        <w:pStyle w:val="Heading3"/>
      </w:pPr>
      <w:r>
        <w:t>4. Elementos gráficos y tablas</w:t>
      </w:r>
    </w:p>
    <w:p>
      <w:pPr>
        <w:pStyle w:val="ListBullet"/>
      </w:pPr>
      <w:r>
        <w:t>Cómo insertar y dar formato a imágenes</w:t>
      </w:r>
    </w:p>
    <w:p>
      <w:pPr>
        <w:pStyle w:val="ListBullet"/>
      </w:pPr>
      <w:r>
        <w:t>Cómo crear tablas y gráficos</w:t>
      </w:r>
    </w:p>
    <w:p>
      <w:pPr>
        <w:pStyle w:val="ListBullet"/>
      </w:pPr>
      <w:r>
        <w:t>Ejemplo: tabla comparativa o ficha visual</w:t>
      </w:r>
    </w:p>
    <w:p>
      <w:pPr>
        <w:pStyle w:val="Heading3"/>
      </w:pPr>
      <w:r>
        <w:t>5. Automatización y diseño profesional</w:t>
      </w:r>
    </w:p>
    <w:p>
      <w:pPr>
        <w:pStyle w:val="ListBullet"/>
      </w:pPr>
      <w:r>
        <w:t>Cómo usar plantillas</w:t>
      </w:r>
    </w:p>
    <w:p>
      <w:pPr>
        <w:pStyle w:val="ListBullet"/>
      </w:pPr>
      <w:r>
        <w:t>Cómo insertar campos automáticos (fecha, número de página)</w:t>
      </w:r>
    </w:p>
    <w:p>
      <w:pPr>
        <w:pStyle w:val="ListBullet"/>
      </w:pPr>
      <w:r>
        <w:t>Cómo revisar el texto (comentarios, control de cambios)</w:t>
      </w:r>
    </w:p>
    <w:p>
      <w:pPr>
        <w:pStyle w:val="ListBullet"/>
      </w:pPr>
      <w:r>
        <w:t>Cómo preparar el documento para imprimir o exportar a PDF</w:t>
      </w:r>
    </w:p>
    <w:p>
      <w:pPr>
        <w:pStyle w:val="Heading3"/>
      </w:pPr>
      <w:r>
        <w:t>6. Conclusión</w:t>
      </w:r>
    </w:p>
    <w:p>
      <w:pPr>
        <w:pStyle w:val="ListBullet"/>
      </w:pPr>
      <w:r>
        <w:t>Qué herramientas te han resultado más útiles</w:t>
      </w:r>
    </w:p>
    <w:p>
      <w:pPr>
        <w:pStyle w:val="ListBullet"/>
      </w:pPr>
      <w:r>
        <w:t>Qué diferencias has observado entre Word, Writer y Google Docs</w:t>
      </w:r>
    </w:p>
    <w:p>
      <w:pPr>
        <w:pStyle w:val="ListBullet"/>
      </w:pPr>
      <w:r>
        <w:t>En qué contextos podrías aplicar lo aprendido</w:t>
      </w:r>
    </w:p>
    <w:p>
      <w:pPr>
        <w:pStyle w:val="Heading2"/>
      </w:pPr>
      <w:r>
        <w:t>Requisitos técnicos del documento</w:t>
      </w:r>
    </w:p>
    <w:p>
      <w:pPr>
        <w:pStyle w:val="ListBullet"/>
      </w:pPr>
      <w:r>
        <w:t>Portada sin numeración y numeración que empiece en la segunda página.</w:t>
      </w:r>
    </w:p>
    <w:p>
      <w:pPr>
        <w:pStyle w:val="ListBullet"/>
      </w:pPr>
      <w:r>
        <w:t>Uso de Título 1, Título 2 y Título 3 para la jerarquía de apartados.</w:t>
      </w:r>
    </w:p>
    <w:p>
      <w:pPr>
        <w:pStyle w:val="ListBullet"/>
      </w:pPr>
      <w:r>
        <w:t>Inserción de al menos una imagen y una tabla.</w:t>
      </w:r>
    </w:p>
    <w:p>
      <w:pPr>
        <w:pStyle w:val="ListBullet"/>
      </w:pPr>
      <w:r>
        <w:t>Índice automático actualizado.</w:t>
      </w:r>
    </w:p>
    <w:p>
      <w:pPr>
        <w:pStyle w:val="ListBullet"/>
      </w:pPr>
      <w:r>
        <w:t>Encabezado con tu nombre y pie de página con número.</w:t>
      </w:r>
    </w:p>
    <w:p>
      <w:pPr>
        <w:pStyle w:val="ListBullet"/>
      </w:pPr>
      <w:r>
        <w:t>Exportado en formato PDF.</w:t>
      </w:r>
    </w:p>
    <w:p>
      <w:pPr>
        <w:pStyle w:val="Heading2"/>
      </w:pPr>
      <w:r>
        <w:t>Reto adicional</w:t>
      </w:r>
    </w:p>
    <w:p>
      <w:r>
        <w:t>Crea una plantilla de manual personalizable, de modo que solo tengas que modificar los textos e imágenes para futuros proyectos o guías.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